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🌱 Guía de cuidados básicos para Venus atrapamoscas (Dionaea muscipula) en Puerto Montt (interior)</w:t>
      </w:r>
    </w:p>
    <w:p>
      <w:pPr>
        <w:pStyle w:val="Heading2"/>
      </w:pPr>
      <w:r>
        <w:t>📍 1. Ubicación y luz</w:t>
      </w:r>
    </w:p>
    <w:p>
      <w:pPr>
        <w:pStyle w:val="ListBullet"/>
      </w:pPr>
      <w:r>
        <w:t>Necesita mucha luz solar directa (4–6 hrs al día).</w:t>
      </w:r>
    </w:p>
    <w:p>
      <w:pPr>
        <w:pStyle w:val="ListBullet"/>
      </w:pPr>
      <w:r>
        <w:t>Dentro de casa ponla en la ventana más soleada (ideal norte o poniente).</w:t>
      </w:r>
    </w:p>
    <w:p>
      <w:pPr>
        <w:pStyle w:val="ListBullet"/>
      </w:pPr>
      <w:r>
        <w:t>Si la luz natural es insuficiente (común en invierno), apóyate con luz artificial LED para plantas (luz blanca fría o full spectrum, mínimo 8–10 hrs/día).</w:t>
      </w:r>
    </w:p>
    <w:p>
      <w:pPr>
        <w:pStyle w:val="Heading2"/>
      </w:pPr>
      <w:r>
        <w:t>💧 2. Agua</w:t>
      </w:r>
    </w:p>
    <w:p>
      <w:pPr>
        <w:pStyle w:val="ListBullet"/>
      </w:pPr>
      <w:r>
        <w:t>SOLO usa agua de lluvia, destilada o filtrada por ósmosis inversa (el agua potable de Puerto Montt tiene minerales que dañan la planta).</w:t>
      </w:r>
    </w:p>
    <w:p>
      <w:pPr>
        <w:pStyle w:val="ListBullet"/>
      </w:pPr>
      <w:r>
        <w:t>Mantén siempre el sustrato húmedo:</w:t>
      </w:r>
    </w:p>
    <w:p>
      <w:pPr>
        <w:pStyle w:val="ListBullet"/>
      </w:pPr>
      <w:r>
        <w:t xml:space="preserve">  - Coloca la maceta sobre un platito con 1–2 cm de agua y rellena cuando se vacíe.</w:t>
      </w:r>
    </w:p>
    <w:p>
      <w:pPr>
        <w:pStyle w:val="ListBullet"/>
      </w:pPr>
      <w:r>
        <w:t xml:space="preserve">  - No encharcar demasiado en invierno (para evitar hongos).</w:t>
      </w:r>
    </w:p>
    <w:p>
      <w:pPr>
        <w:pStyle w:val="Heading2"/>
      </w:pPr>
      <w:r>
        <w:t>🌱 3. Sustrato y maceta</w:t>
      </w:r>
    </w:p>
    <w:p>
      <w:pPr>
        <w:pStyle w:val="ListBullet"/>
      </w:pPr>
      <w:r>
        <w:t>Lo más importante: el sustrato debe ser pobre en nutrientes.</w:t>
      </w:r>
    </w:p>
    <w:p>
      <w:pPr>
        <w:pStyle w:val="ListBullet"/>
      </w:pPr>
      <w:r>
        <w:t>Opciones recomendadas:</w:t>
      </w:r>
    </w:p>
    <w:p>
      <w:pPr>
        <w:pStyle w:val="ListBullet"/>
      </w:pPr>
      <w:r>
        <w:t xml:space="preserve">  - Musgo sphagnum (fibroso y limpio, sin fertilizantes) → ideal en Puerto Montt, ya que retiene agua, airea y ayuda a evitar hongos.</w:t>
      </w:r>
    </w:p>
    <w:p>
      <w:pPr>
        <w:pStyle w:val="ListBullet"/>
      </w:pPr>
      <w:r>
        <w:t xml:space="preserve">  - Mezcla de turba rubia sin fertilizante + perlita (2:1).</w:t>
      </w:r>
    </w:p>
    <w:p>
      <w:pPr>
        <w:pStyle w:val="ListBullet"/>
      </w:pPr>
      <w:r>
        <w:t>Nunca uses tierra de jardín ni compost → la mata.</w:t>
      </w:r>
    </w:p>
    <w:p>
      <w:pPr>
        <w:pStyle w:val="ListBullet"/>
      </w:pPr>
      <w:r>
        <w:t>Maceta plástica blanca o de color claro (evita macetas negras que recalienten raíces).</w:t>
      </w:r>
    </w:p>
    <w:p>
      <w:pPr>
        <w:pStyle w:val="Heading2"/>
      </w:pPr>
      <w:r>
        <w:t>🍽️ 4. Alimentación</w:t>
      </w:r>
    </w:p>
    <w:p>
      <w:pPr>
        <w:pStyle w:val="ListBullet"/>
      </w:pPr>
      <w:r>
        <w:t>No le des carne ni comida humana.</w:t>
      </w:r>
    </w:p>
    <w:p>
      <w:pPr>
        <w:pStyle w:val="ListBullet"/>
      </w:pPr>
      <w:r>
        <w:t>Solo puede comer insectos vivos (moscas, arañas pequeñas, polillas).</w:t>
      </w:r>
    </w:p>
    <w:p>
      <w:pPr>
        <w:pStyle w:val="ListBullet"/>
      </w:pPr>
      <w:r>
        <w:t>En interior puedes ayudarle: atrapa bichitos y ponlos en una trampa (1 insecto cada 2–3 semanas es suficiente).</w:t>
      </w:r>
    </w:p>
    <w:p>
      <w:pPr>
        <w:pStyle w:val="ListBullet"/>
      </w:pPr>
      <w:r>
        <w:t>Nunca fuerces el cierre de las trampas sin alimento → la planta gasta energía inútilmente.</w:t>
      </w:r>
    </w:p>
    <w:p>
      <w:pPr>
        <w:pStyle w:val="Heading2"/>
      </w:pPr>
      <w:r>
        <w:t>❄️ 5. Invierno y dormancia</w:t>
      </w:r>
    </w:p>
    <w:p>
      <w:pPr>
        <w:pStyle w:val="ListBullet"/>
      </w:pPr>
      <w:r>
        <w:t>La Venus atrapamoscas necesita dormancia invernal (descanso de 3–4 meses).</w:t>
      </w:r>
    </w:p>
    <w:p>
      <w:pPr>
        <w:pStyle w:val="ListBullet"/>
      </w:pPr>
      <w:r>
        <w:t>En Puerto Montt el clima ayuda:</w:t>
      </w:r>
    </w:p>
    <w:p>
      <w:pPr>
        <w:pStyle w:val="ListBullet"/>
      </w:pPr>
      <w:r>
        <w:t xml:space="preserve">  - Manténla en un lugar fresco dentro de la casa (ideal entre 5–12 °C).</w:t>
      </w:r>
    </w:p>
    <w:p>
      <w:pPr>
        <w:pStyle w:val="ListBullet"/>
      </w:pPr>
      <w:r>
        <w:t xml:space="preserve">  - Reducir riego (siempre húmeda, pero sin charco constante).</w:t>
      </w:r>
    </w:p>
    <w:p>
      <w:pPr>
        <w:pStyle w:val="ListBullet"/>
      </w:pPr>
      <w:r>
        <w:t xml:space="preserve">  - Las trampas se pondrán negras y secas → es normal, no es que se esté muriendo.</w:t>
      </w:r>
    </w:p>
    <w:p>
      <w:pPr>
        <w:pStyle w:val="ListBullet"/>
      </w:pPr>
      <w:r>
        <w:t xml:space="preserve">  - En primavera rebrotará con más fuerza.</w:t>
      </w:r>
    </w:p>
    <w:p>
      <w:pPr>
        <w:pStyle w:val="Heading2"/>
      </w:pPr>
      <w:r>
        <w:t>✂️ 6. Poda y limpieza</w:t>
      </w:r>
    </w:p>
    <w:p>
      <w:pPr>
        <w:pStyle w:val="ListBullet"/>
      </w:pPr>
      <w:r>
        <w:t>Corta con tijera las trampas negras secas, para evitar hongos.</w:t>
      </w:r>
    </w:p>
    <w:p>
      <w:pPr>
        <w:pStyle w:val="ListBullet"/>
      </w:pPr>
      <w:r>
        <w:t>No te preocupes si se ve “feíta” en invierno, es parte de su ciclo.</w:t>
      </w:r>
    </w:p>
    <w:p>
      <w:pPr>
        <w:pStyle w:val="Heading2"/>
      </w:pPr>
      <w:r>
        <w:t>🚫 7. Qué evitar</w:t>
      </w:r>
    </w:p>
    <w:p>
      <w:pPr>
        <w:pStyle w:val="ListBullet"/>
      </w:pPr>
      <w:r>
        <w:t>No fertilizar nunca.</w:t>
      </w:r>
    </w:p>
    <w:p>
      <w:pPr>
        <w:pStyle w:val="ListBullet"/>
      </w:pPr>
      <w:r>
        <w:t>No pulverizar hojas.</w:t>
      </w:r>
    </w:p>
    <w:p>
      <w:pPr>
        <w:pStyle w:val="ListBullet"/>
      </w:pPr>
      <w:r>
        <w:t>No manipular las trampas por curiosidad.</w:t>
      </w:r>
    </w:p>
    <w:p>
      <w:pPr>
        <w:pStyle w:val="ListBullet"/>
      </w:pPr>
      <w:r>
        <w:t>No tenerla en la cocina con vapores ni grasas → se enferma.</w:t>
      </w:r>
    </w:p>
    <w:p>
      <w:pPr>
        <w:pStyle w:val="Heading2"/>
      </w:pPr>
      <w:r>
        <w:t>♻️ 8. Cambio de sustrato y trasplante</w:t>
      </w:r>
    </w:p>
    <w:p>
      <w:pPr>
        <w:pStyle w:val="ListBullet"/>
      </w:pPr>
      <w:r>
        <w:t>Frecuencia recomendada:</w:t>
      </w:r>
    </w:p>
    <w:p>
      <w:pPr>
        <w:pStyle w:val="ListBullet"/>
      </w:pPr>
      <w:r>
        <w:t xml:space="preserve">  - Con musgo sphagnum: cada 12–18 meses (se degrada más rápido).</w:t>
      </w:r>
    </w:p>
    <w:p>
      <w:pPr>
        <w:pStyle w:val="ListBullet"/>
      </w:pPr>
      <w:r>
        <w:t xml:space="preserve">  - Con turba + perlita: cada 18–24 meses.</w:t>
      </w:r>
    </w:p>
    <w:p>
      <w:pPr>
        <w:pStyle w:val="ListBullet"/>
      </w:pPr>
      <w:r>
        <w:t>Mejor época: fin de invierno o inicio de primavera (cuando sale de dormancia).</w:t>
      </w:r>
    </w:p>
    <w:p>
      <w:pPr>
        <w:pStyle w:val="ListBullet"/>
      </w:pPr>
      <w:r>
        <w:t>Señales de que toca cambiar: sustrato compacto o con mal olor, moho persistente, sales blancas en la superficie, drenaje lento, raíces apretadas, trampas más pequeñas.</w:t>
      </w:r>
    </w:p>
    <w:p>
      <w:pPr>
        <w:pStyle w:val="ListBullet"/>
      </w:pPr>
      <w:r>
        <w:t>Cómo hacerlo (paso a paso):</w:t>
      </w:r>
    </w:p>
    <w:p>
      <w:pPr>
        <w:pStyle w:val="ListBullet"/>
      </w:pPr>
      <w:r>
        <w:t xml:space="preserve">  - Prepara una maceta limpia con buen drenaje (plástica clara).</w:t>
      </w:r>
    </w:p>
    <w:p>
      <w:pPr>
        <w:pStyle w:val="ListBullet"/>
      </w:pPr>
      <w:r>
        <w:t xml:space="preserve">  - Hidrata el sphagnum o humedece la mezcla nueva con agua destilada/lluvia.</w:t>
      </w:r>
    </w:p>
    <w:p>
      <w:pPr>
        <w:pStyle w:val="ListBullet"/>
      </w:pPr>
      <w:r>
        <w:t xml:space="preserve">  - Extrae la planta con cuidado y mantén las raíces siempre húmedas.</w:t>
      </w:r>
    </w:p>
    <w:p>
      <w:pPr>
        <w:pStyle w:val="ListBullet"/>
      </w:pPr>
      <w:r>
        <w:t xml:space="preserve">  - Enjuaga suavemente para quitar sustrato viejo; recorta raíces negras/podridas.</w:t>
      </w:r>
    </w:p>
    <w:p>
      <w:pPr>
        <w:pStyle w:val="ListBullet"/>
      </w:pPr>
      <w:r>
        <w:t xml:space="preserve">  - (Opcional) Divide rizomas si hay varias rosetas.</w:t>
      </w:r>
    </w:p>
    <w:p>
      <w:pPr>
        <w:pStyle w:val="ListBullet"/>
      </w:pPr>
      <w:r>
        <w:t xml:space="preserve">  - Planta con el rizoma apenas bajo la superficie; no entierres las trampas.</w:t>
      </w:r>
    </w:p>
    <w:p>
      <w:pPr>
        <w:pStyle w:val="ListBullet"/>
      </w:pPr>
      <w:r>
        <w:t xml:space="preserve">  - Compacta levemente el sustrato y riega por bandeja.</w:t>
      </w:r>
    </w:p>
    <w:p>
      <w:pPr>
        <w:pStyle w:val="ListBullet"/>
      </w:pPr>
      <w:r>
        <w:t>Cuidados post-trasplante: 7–10 días con luz algo filtrada, retomar sol directo gradualmente; no alimentar por 2–3 semanas.</w:t>
      </w:r>
    </w:p>
    <w:p>
      <w:pPr>
        <w:pStyle w:val="ListBullet"/>
      </w:pPr>
      <w:r>
        <w:t>Tip para Puerto Montt: por la humedad, vigila hongos tras el trasplante; ventila y evita encharcar en las primeras semanas.</w:t>
      </w:r>
    </w:p>
    <w:p>
      <w:r>
        <w:t>✅ Con musgo sphagnum como sustrato, agua de lluvia y buena luz, tu Venus atrapamoscas puede vivir muchos años y crecer fuerte incluso dentro de casa en Puerto Montt.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